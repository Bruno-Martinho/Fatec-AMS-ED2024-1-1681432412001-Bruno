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BBC4C" w14:textId="77777777" w:rsidR="006B426E" w:rsidRPr="002C4FD6" w:rsidRDefault="00000000">
      <w:pPr>
        <w:pStyle w:val="Ttulo1"/>
        <w:rPr>
          <w:lang w:val="pt-BR"/>
        </w:rPr>
      </w:pPr>
      <w:r w:rsidRPr="002C4FD6">
        <w:rPr>
          <w:lang w:val="pt-BR"/>
        </w:rPr>
        <w:t xml:space="preserve">Resultado dos Registros das "Logs" do executável </w:t>
      </w:r>
      <w:proofErr w:type="spellStart"/>
      <w:r w:rsidRPr="002C4FD6">
        <w:rPr>
          <w:lang w:val="pt-BR"/>
        </w:rPr>
        <w:t>SOSim</w:t>
      </w:r>
      <w:proofErr w:type="spellEnd"/>
    </w:p>
    <w:p w14:paraId="40038ED8" w14:textId="3625ED89" w:rsidR="006B426E" w:rsidRPr="002C4FD6" w:rsidRDefault="006B426E">
      <w:pPr>
        <w:rPr>
          <w:lang w:val="pt-BR"/>
        </w:rPr>
      </w:pPr>
    </w:p>
    <w:p w14:paraId="638BC923" w14:textId="77777777" w:rsidR="006B426E" w:rsidRPr="002C4FD6" w:rsidRDefault="00000000">
      <w:pPr>
        <w:pStyle w:val="Ttulo2"/>
        <w:rPr>
          <w:lang w:val="pt-BR"/>
        </w:rPr>
      </w:pPr>
      <w:r w:rsidRPr="002C4FD6">
        <w:rPr>
          <w:lang w:val="pt-BR"/>
        </w:rPr>
        <w:t>Introdução</w:t>
      </w:r>
    </w:p>
    <w:p w14:paraId="04B0274C" w14:textId="77777777" w:rsidR="006B426E" w:rsidRDefault="00000000">
      <w:pPr>
        <w:rPr>
          <w:lang w:val="pt-BR"/>
        </w:rPr>
      </w:pPr>
      <w:r w:rsidRPr="002C4FD6">
        <w:rPr>
          <w:lang w:val="pt-BR"/>
        </w:rPr>
        <w:t xml:space="preserve">Neste relatório, apresentamos os resultados de testes com o executável </w:t>
      </w:r>
      <w:proofErr w:type="spellStart"/>
      <w:r w:rsidRPr="002C4FD6">
        <w:rPr>
          <w:lang w:val="pt-BR"/>
        </w:rPr>
        <w:t>SOSim</w:t>
      </w:r>
      <w:proofErr w:type="spellEnd"/>
      <w:r w:rsidRPr="002C4FD6">
        <w:rPr>
          <w:lang w:val="pt-BR"/>
        </w:rPr>
        <w:t xml:space="preserve">, focando na gestão de processos e na ocorrência de falhas, como o "Page </w:t>
      </w:r>
      <w:proofErr w:type="spellStart"/>
      <w:r w:rsidRPr="002C4FD6">
        <w:rPr>
          <w:lang w:val="pt-BR"/>
        </w:rPr>
        <w:t>Fault</w:t>
      </w:r>
      <w:proofErr w:type="spellEnd"/>
      <w:r w:rsidRPr="002C4FD6">
        <w:rPr>
          <w:lang w:val="pt-BR"/>
        </w:rPr>
        <w:t>". Realizamos quatro simulações, variando a prioridade, o limite de frames e o número de processos para entender como essas mudanças afetam o desempenho do sistema.</w:t>
      </w:r>
    </w:p>
    <w:p w14:paraId="42B80C58" w14:textId="77777777" w:rsidR="002C4FD6" w:rsidRPr="002C4FD6" w:rsidRDefault="002C4FD6">
      <w:pPr>
        <w:rPr>
          <w:lang w:val="pt-BR"/>
        </w:rPr>
      </w:pPr>
    </w:p>
    <w:p w14:paraId="74E05171" w14:textId="77777777" w:rsidR="006B426E" w:rsidRPr="002C4FD6" w:rsidRDefault="00000000">
      <w:pPr>
        <w:pStyle w:val="Ttulo3"/>
        <w:rPr>
          <w:lang w:val="pt-BR"/>
        </w:rPr>
      </w:pPr>
      <w:r w:rsidRPr="002C4FD6">
        <w:rPr>
          <w:lang w:val="pt-BR"/>
        </w:rPr>
        <w:t>Primeiro Teste</w:t>
      </w:r>
    </w:p>
    <w:p w14:paraId="5CA15D27" w14:textId="77777777" w:rsidR="006B426E" w:rsidRPr="002C4FD6" w:rsidRDefault="006B426E">
      <w:pPr>
        <w:rPr>
          <w:lang w:val="pt-BR"/>
        </w:rPr>
      </w:pPr>
    </w:p>
    <w:p w14:paraId="357F79CF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>Em nosso primeiro teste, foi realizado a criação de um processo básico:</w:t>
      </w:r>
    </w:p>
    <w:p w14:paraId="7670CF77" w14:textId="77777777" w:rsidR="006B426E" w:rsidRPr="002C4FD6" w:rsidRDefault="006B426E">
      <w:pPr>
        <w:rPr>
          <w:lang w:val="pt-BR"/>
        </w:rPr>
      </w:pPr>
    </w:p>
    <w:p w14:paraId="60D3FD31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Prioridade: 1</w:t>
      </w:r>
    </w:p>
    <w:p w14:paraId="3FA52F78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Limite de Frames: 1</w:t>
      </w:r>
    </w:p>
    <w:p w14:paraId="3F1AF34C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Número de Processos: 1</w:t>
      </w:r>
    </w:p>
    <w:p w14:paraId="07F4893F" w14:textId="77777777" w:rsidR="006B426E" w:rsidRPr="002C4FD6" w:rsidRDefault="006B426E">
      <w:pPr>
        <w:rPr>
          <w:lang w:val="pt-BR"/>
        </w:rPr>
      </w:pPr>
    </w:p>
    <w:p w14:paraId="4B41F92C" w14:textId="77777777" w:rsidR="006B426E" w:rsidRPr="002C4FD6" w:rsidRDefault="006B426E">
      <w:pPr>
        <w:rPr>
          <w:lang w:val="pt-BR"/>
        </w:rPr>
      </w:pPr>
    </w:p>
    <w:p w14:paraId="3D00EB2B" w14:textId="27A8F908" w:rsidR="006B426E" w:rsidRPr="002C4FD6" w:rsidRDefault="002C4FD6">
      <w:pPr>
        <w:rPr>
          <w:lang w:val="pt-BR"/>
        </w:rPr>
      </w:pPr>
      <w:r w:rsidRPr="002C4FD6">
        <w:rPr>
          <w:lang w:val="pt-BR"/>
        </w:rPr>
        <w:t>Primeiramente</w:t>
      </w:r>
      <w:r w:rsidR="00000000" w:rsidRPr="002C4FD6">
        <w:rPr>
          <w:lang w:val="pt-BR"/>
        </w:rPr>
        <w:t xml:space="preserve"> entrando </w:t>
      </w:r>
      <w:r w:rsidRPr="002C4FD6">
        <w:rPr>
          <w:lang w:val="pt-BR"/>
        </w:rPr>
        <w:t>nos</w:t>
      </w:r>
      <w:r w:rsidR="00000000" w:rsidRPr="002C4FD6">
        <w:rPr>
          <w:lang w:val="pt-BR"/>
        </w:rPr>
        <w:t xml:space="preserve"> Logs, conseguimos notar um padrão de execução de cada processo. Porém em um determinado tempo, são executados alguns processos com o nome de "Page Fault1", isso é </w:t>
      </w:r>
      <w:r w:rsidRPr="002C4FD6">
        <w:rPr>
          <w:lang w:val="pt-BR"/>
        </w:rPr>
        <w:t>estritamente</w:t>
      </w:r>
      <w:r w:rsidR="00000000" w:rsidRPr="002C4FD6">
        <w:rPr>
          <w:lang w:val="pt-BR"/>
        </w:rPr>
        <w:t xml:space="preserve"> </w:t>
      </w:r>
      <w:r w:rsidRPr="002C4FD6">
        <w:rPr>
          <w:lang w:val="pt-BR"/>
        </w:rPr>
        <w:t>relacionado</w:t>
      </w:r>
      <w:r w:rsidR="00000000" w:rsidRPr="002C4FD6">
        <w:rPr>
          <w:lang w:val="pt-BR"/>
        </w:rPr>
        <w:t xml:space="preserve"> com um erro que ocorre quando o programa tenta acessar um determinado dado que não está disponível na </w:t>
      </w:r>
      <w:r w:rsidRPr="002C4FD6">
        <w:rPr>
          <w:lang w:val="pt-BR"/>
        </w:rPr>
        <w:t>Memória</w:t>
      </w:r>
      <w:r w:rsidR="00000000" w:rsidRPr="002C4FD6">
        <w:rPr>
          <w:lang w:val="pt-BR"/>
        </w:rPr>
        <w:t xml:space="preserve"> Principal, ou então na </w:t>
      </w:r>
      <w:r w:rsidRPr="002C4FD6">
        <w:rPr>
          <w:lang w:val="pt-BR"/>
        </w:rPr>
        <w:t>Memória</w:t>
      </w:r>
      <w:r w:rsidR="00000000" w:rsidRPr="002C4FD6">
        <w:rPr>
          <w:lang w:val="pt-BR"/>
        </w:rPr>
        <w:t xml:space="preserve"> RAM da máquina.</w:t>
      </w:r>
    </w:p>
    <w:p w14:paraId="674AB6D2" w14:textId="2E9AD8EC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Para termos um nível de comparação, em aproximadamente 110 processos executados, esse erro ocorreu 3 (Três) vezes, com um intervalo de processo </w:t>
      </w:r>
      <w:r w:rsidR="002C4FD6" w:rsidRPr="002C4FD6">
        <w:rPr>
          <w:lang w:val="pt-BR"/>
        </w:rPr>
        <w:t>bem-sucedidos</w:t>
      </w:r>
      <w:r w:rsidRPr="002C4FD6">
        <w:rPr>
          <w:lang w:val="pt-BR"/>
        </w:rPr>
        <w:t xml:space="preserve"> entre os erros.</w:t>
      </w:r>
    </w:p>
    <w:p w14:paraId="38548D33" w14:textId="77777777" w:rsidR="006B426E" w:rsidRPr="002C4FD6" w:rsidRDefault="006B426E">
      <w:pPr>
        <w:rPr>
          <w:lang w:val="pt-BR"/>
        </w:rPr>
      </w:pPr>
    </w:p>
    <w:p w14:paraId="7C271EF3" w14:textId="77777777" w:rsidR="00B124D0" w:rsidRPr="00B124D0" w:rsidRDefault="00000000">
      <w:pPr>
        <w:rPr>
          <w:b/>
          <w:bCs/>
          <w:lang w:val="pt-BR"/>
        </w:rPr>
      </w:pPr>
      <w:r w:rsidRPr="00B124D0">
        <w:rPr>
          <w:b/>
          <w:bCs/>
          <w:lang w:val="pt-BR"/>
        </w:rPr>
        <w:t>[Log Primeiro Teste]</w:t>
      </w:r>
    </w:p>
    <w:p w14:paraId="1EB9C17C" w14:textId="6B153198" w:rsidR="006B426E" w:rsidRPr="002C4FD6" w:rsidRDefault="00B124D0">
      <w:pPr>
        <w:rPr>
          <w:lang w:val="pt-BR"/>
        </w:rPr>
      </w:pPr>
      <w:hyperlink r:id="rId6" w:history="1">
        <w:r w:rsidR="00000000" w:rsidRPr="00B124D0">
          <w:rPr>
            <w:rStyle w:val="Hyperlink"/>
            <w:lang w:val="pt-BR"/>
          </w:rPr>
          <w:t>https://github.com/Bruno-Martinho/Fatec-AMS-ED2024-1-1681432412001-Bruno/blob/main/Estruturas-de-dados-entregas-2024/Atividade-Teste_Logs/Logs/Log%20Primeiro%20Teste.txt</w:t>
        </w:r>
      </w:hyperlink>
    </w:p>
    <w:p w14:paraId="5E49C2EB" w14:textId="5ED7853C" w:rsidR="006B426E" w:rsidRPr="002C4FD6" w:rsidRDefault="006B426E">
      <w:pPr>
        <w:rPr>
          <w:lang w:val="pt-BR"/>
        </w:rPr>
      </w:pPr>
    </w:p>
    <w:p w14:paraId="4EC78BCF" w14:textId="77777777" w:rsidR="006B426E" w:rsidRPr="002C4FD6" w:rsidRDefault="006B426E">
      <w:pPr>
        <w:rPr>
          <w:lang w:val="pt-BR"/>
        </w:rPr>
      </w:pPr>
    </w:p>
    <w:p w14:paraId="584B6741" w14:textId="77777777" w:rsidR="006B426E" w:rsidRPr="002C4FD6" w:rsidRDefault="00000000">
      <w:pPr>
        <w:pStyle w:val="Ttulo3"/>
        <w:rPr>
          <w:lang w:val="pt-BR"/>
        </w:rPr>
      </w:pPr>
      <w:r w:rsidRPr="002C4FD6">
        <w:rPr>
          <w:lang w:val="pt-BR"/>
        </w:rPr>
        <w:t>Segundo Teste</w:t>
      </w:r>
    </w:p>
    <w:p w14:paraId="5FC50765" w14:textId="77777777" w:rsidR="006B426E" w:rsidRPr="002C4FD6" w:rsidRDefault="006B426E">
      <w:pPr>
        <w:rPr>
          <w:lang w:val="pt-BR"/>
        </w:rPr>
      </w:pPr>
    </w:p>
    <w:p w14:paraId="24B9A547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>Em nosso segundo teste, foi realizada a criação de processos mais robustos:</w:t>
      </w:r>
    </w:p>
    <w:p w14:paraId="01066ABD" w14:textId="77777777" w:rsidR="006B426E" w:rsidRPr="002C4FD6" w:rsidRDefault="006B426E">
      <w:pPr>
        <w:rPr>
          <w:lang w:val="pt-BR"/>
        </w:rPr>
      </w:pPr>
    </w:p>
    <w:p w14:paraId="6E39953F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Prioridade 5</w:t>
      </w:r>
    </w:p>
    <w:p w14:paraId="321F81C2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Limite de Frames: 5</w:t>
      </w:r>
    </w:p>
    <w:p w14:paraId="7DC1B5D5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Número de Processos: 3</w:t>
      </w:r>
    </w:p>
    <w:p w14:paraId="0B699BBA" w14:textId="77777777" w:rsidR="006B426E" w:rsidRPr="002C4FD6" w:rsidRDefault="006B426E">
      <w:pPr>
        <w:rPr>
          <w:lang w:val="pt-BR"/>
        </w:rPr>
      </w:pPr>
    </w:p>
    <w:p w14:paraId="6D87DF0C" w14:textId="34EDAB4D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Ao iniciar o teste, </w:t>
      </w:r>
      <w:r w:rsidR="002C4FD6" w:rsidRPr="002C4FD6">
        <w:rPr>
          <w:lang w:val="pt-BR"/>
        </w:rPr>
        <w:t>nos</w:t>
      </w:r>
      <w:r w:rsidRPr="002C4FD6">
        <w:rPr>
          <w:lang w:val="pt-BR"/>
        </w:rPr>
        <w:t xml:space="preserve"> Logs, podemos notar ao início que já temos algumas situações diferentes do nosso Primeiro Teste.</w:t>
      </w:r>
    </w:p>
    <w:p w14:paraId="1084BD35" w14:textId="61659AA9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Como nosso Limite de Frames desse processo foi de 5 (Cinco), então podemos observar que foram alocados 3 (Três) "blocos", com o tamanho de 5 (Cinco) espaços na </w:t>
      </w:r>
      <w:r w:rsidR="002C4FD6" w:rsidRPr="002C4FD6">
        <w:rPr>
          <w:lang w:val="pt-BR"/>
        </w:rPr>
        <w:t>memória</w:t>
      </w:r>
      <w:r w:rsidRPr="002C4FD6">
        <w:rPr>
          <w:lang w:val="pt-BR"/>
        </w:rPr>
        <w:t xml:space="preserve"> para cada processo criado. Logo após, realizando o </w:t>
      </w:r>
      <w:r w:rsidR="002C4FD6" w:rsidRPr="002C4FD6">
        <w:rPr>
          <w:lang w:val="pt-BR"/>
        </w:rPr>
        <w:t>início</w:t>
      </w:r>
      <w:r w:rsidRPr="002C4FD6">
        <w:rPr>
          <w:lang w:val="pt-BR"/>
        </w:rPr>
        <w:t xml:space="preserve"> da execução dos processos, um em seguida do outro. Todos os </w:t>
      </w:r>
      <w:r w:rsidR="002C4FD6" w:rsidRPr="002C4FD6">
        <w:rPr>
          <w:lang w:val="pt-BR"/>
        </w:rPr>
        <w:t>processos criados</w:t>
      </w:r>
      <w:r w:rsidRPr="002C4FD6">
        <w:rPr>
          <w:lang w:val="pt-BR"/>
        </w:rPr>
        <w:t xml:space="preserve"> estão com o mesmo nível de prioridade.</w:t>
      </w:r>
    </w:p>
    <w:p w14:paraId="4F5B58D2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Neste Segundo Teste, já não houve o erro com o nome "Page </w:t>
      </w:r>
      <w:proofErr w:type="spellStart"/>
      <w:r w:rsidRPr="002C4FD6">
        <w:rPr>
          <w:lang w:val="pt-BR"/>
        </w:rPr>
        <w:t>Fault</w:t>
      </w:r>
      <w:proofErr w:type="spellEnd"/>
      <w:r w:rsidRPr="002C4FD6">
        <w:rPr>
          <w:lang w:val="pt-BR"/>
        </w:rPr>
        <w:t>", como ocorrido no Primeiro Teste.</w:t>
      </w:r>
    </w:p>
    <w:p w14:paraId="7E6B3D76" w14:textId="77777777" w:rsidR="006B426E" w:rsidRPr="002C4FD6" w:rsidRDefault="006B426E">
      <w:pPr>
        <w:rPr>
          <w:lang w:val="pt-BR"/>
        </w:rPr>
      </w:pPr>
    </w:p>
    <w:p w14:paraId="3794EED3" w14:textId="77777777" w:rsidR="00B124D0" w:rsidRPr="00B124D0" w:rsidRDefault="00000000">
      <w:pPr>
        <w:rPr>
          <w:b/>
          <w:bCs/>
          <w:lang w:val="pt-BR"/>
        </w:rPr>
      </w:pPr>
      <w:r w:rsidRPr="00B124D0">
        <w:rPr>
          <w:b/>
          <w:bCs/>
          <w:lang w:val="pt-BR"/>
        </w:rPr>
        <w:t>[Log Segundo Teste]</w:t>
      </w:r>
    </w:p>
    <w:p w14:paraId="7321DB83" w14:textId="06688E84" w:rsidR="006B426E" w:rsidRPr="002C4FD6" w:rsidRDefault="00B124D0">
      <w:pPr>
        <w:rPr>
          <w:lang w:val="pt-BR"/>
        </w:rPr>
      </w:pPr>
      <w:hyperlink r:id="rId7" w:history="1">
        <w:r w:rsidR="00000000" w:rsidRPr="00B124D0">
          <w:rPr>
            <w:rStyle w:val="Hyperlink"/>
            <w:lang w:val="pt-BR"/>
          </w:rPr>
          <w:t>https://github.com/Bruno-Martinho/Fatec-AMS-ED2024-1-1681432412001-Bruno/blob/main/Estruturas-de-dados-entregas-2024/Atividade-Teste_Logs/Logs/Log%20Segundo%20Teste.txt</w:t>
        </w:r>
      </w:hyperlink>
    </w:p>
    <w:p w14:paraId="180463ED" w14:textId="2DB2F8B2" w:rsidR="006B426E" w:rsidRPr="002C4FD6" w:rsidRDefault="006B426E">
      <w:pPr>
        <w:rPr>
          <w:lang w:val="pt-BR"/>
        </w:rPr>
      </w:pPr>
    </w:p>
    <w:p w14:paraId="7B7A371D" w14:textId="77777777" w:rsidR="006B426E" w:rsidRPr="002C4FD6" w:rsidRDefault="006B426E">
      <w:pPr>
        <w:rPr>
          <w:lang w:val="pt-BR"/>
        </w:rPr>
      </w:pPr>
    </w:p>
    <w:p w14:paraId="1AA14055" w14:textId="77777777" w:rsidR="006B426E" w:rsidRPr="002C4FD6" w:rsidRDefault="00000000">
      <w:pPr>
        <w:pStyle w:val="Ttulo3"/>
        <w:rPr>
          <w:lang w:val="pt-BR"/>
        </w:rPr>
      </w:pPr>
      <w:r w:rsidRPr="002C4FD6">
        <w:rPr>
          <w:lang w:val="pt-BR"/>
        </w:rPr>
        <w:t>Terceiro Teste</w:t>
      </w:r>
    </w:p>
    <w:p w14:paraId="372DCCD4" w14:textId="77777777" w:rsidR="006B426E" w:rsidRPr="002C4FD6" w:rsidRDefault="006B426E">
      <w:pPr>
        <w:rPr>
          <w:lang w:val="pt-BR"/>
        </w:rPr>
      </w:pPr>
    </w:p>
    <w:p w14:paraId="7317B395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Prioridade: 2 e 4</w:t>
      </w:r>
    </w:p>
    <w:p w14:paraId="6F5161C6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Limite de Frames: 2</w:t>
      </w:r>
    </w:p>
    <w:p w14:paraId="2020D282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Número de Processos: 4</w:t>
      </w:r>
    </w:p>
    <w:p w14:paraId="26387628" w14:textId="77777777" w:rsidR="006B426E" w:rsidRPr="002C4FD6" w:rsidRDefault="006B426E">
      <w:pPr>
        <w:rPr>
          <w:lang w:val="pt-BR"/>
        </w:rPr>
      </w:pPr>
    </w:p>
    <w:p w14:paraId="5F19A775" w14:textId="08026578" w:rsidR="006B426E" w:rsidRPr="002C4FD6" w:rsidRDefault="00000000">
      <w:pPr>
        <w:rPr>
          <w:lang w:val="pt-BR"/>
        </w:rPr>
      </w:pPr>
      <w:r w:rsidRPr="002C4FD6">
        <w:rPr>
          <w:lang w:val="pt-BR"/>
        </w:rPr>
        <w:lastRenderedPageBreak/>
        <w:t xml:space="preserve">Tivemos um resultado interessante </w:t>
      </w:r>
      <w:r w:rsidR="002C4FD6" w:rsidRPr="002C4FD6">
        <w:rPr>
          <w:lang w:val="pt-BR"/>
        </w:rPr>
        <w:t>nos</w:t>
      </w:r>
      <w:r w:rsidRPr="002C4FD6">
        <w:rPr>
          <w:lang w:val="pt-BR"/>
        </w:rPr>
        <w:t xml:space="preserve"> Logs em nosso Terceiro Teste.</w:t>
      </w:r>
    </w:p>
    <w:p w14:paraId="763A25EB" w14:textId="4F8B0ADC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Primeiramente, foram criados 2 (Dois) processos com Prioridade 2 (Dois), que foram executados normalmente durante um intervalo de tempo. </w:t>
      </w:r>
      <w:r w:rsidR="002C4FD6" w:rsidRPr="002C4FD6">
        <w:rPr>
          <w:lang w:val="pt-BR"/>
        </w:rPr>
        <w:t>Logo</w:t>
      </w:r>
      <w:r w:rsidRPr="002C4FD6">
        <w:rPr>
          <w:lang w:val="pt-BR"/>
        </w:rPr>
        <w:t xml:space="preserve"> após, foram criados mais 2 (Dois) processos, porém com uma Prioridade 4 (Quatro), maior do que dos </w:t>
      </w:r>
      <w:r w:rsidR="002C4FD6" w:rsidRPr="002C4FD6">
        <w:rPr>
          <w:lang w:val="pt-BR"/>
        </w:rPr>
        <w:t>processos</w:t>
      </w:r>
      <w:r w:rsidRPr="002C4FD6">
        <w:rPr>
          <w:lang w:val="pt-BR"/>
        </w:rPr>
        <w:t xml:space="preserve"> criados anteriormente, e </w:t>
      </w:r>
      <w:proofErr w:type="gramStart"/>
      <w:r w:rsidRPr="002C4FD6">
        <w:rPr>
          <w:lang w:val="pt-BR"/>
        </w:rPr>
        <w:t>ai</w:t>
      </w:r>
      <w:proofErr w:type="gramEnd"/>
      <w:r w:rsidRPr="002C4FD6">
        <w:rPr>
          <w:lang w:val="pt-BR"/>
        </w:rPr>
        <w:t xml:space="preserve"> que a situação ficou interessante.</w:t>
      </w:r>
    </w:p>
    <w:p w14:paraId="2FCD9039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Agora temos um total de 4 (Quatro) processos rodando em nosso programa, porém somente os processos de maior Prioridade estão sendo executados, até o momento em que acontece o erro (Page </w:t>
      </w:r>
      <w:proofErr w:type="spellStart"/>
      <w:r w:rsidRPr="002C4FD6">
        <w:rPr>
          <w:lang w:val="pt-BR"/>
        </w:rPr>
        <w:t>Fault</w:t>
      </w:r>
      <w:proofErr w:type="spellEnd"/>
      <w:r w:rsidRPr="002C4FD6">
        <w:rPr>
          <w:lang w:val="pt-BR"/>
        </w:rPr>
        <w:t>) de uma vez nos 2 (Dois) processos de maior Prioridade, aonde os 2 (Dois) processo de menor Prioridade voltam a ser executados. E assim o Looping dos processos se inicia.</w:t>
      </w:r>
    </w:p>
    <w:p w14:paraId="7C22AB40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>Notamos que os processos de maior Prioridade assumem o programa, sendo sempre executados, até que por um determinado motivo, ele tenha que parar, e assim fazendo com que os processos de menor Prioridade assuma a responsabilidade de ser executado.</w:t>
      </w:r>
    </w:p>
    <w:p w14:paraId="5910C091" w14:textId="77777777" w:rsidR="006B426E" w:rsidRPr="002C4FD6" w:rsidRDefault="006B426E">
      <w:pPr>
        <w:rPr>
          <w:lang w:val="pt-BR"/>
        </w:rPr>
      </w:pPr>
    </w:p>
    <w:p w14:paraId="023EC74B" w14:textId="77777777" w:rsidR="00B124D0" w:rsidRPr="00B124D0" w:rsidRDefault="00000000">
      <w:pPr>
        <w:rPr>
          <w:b/>
          <w:bCs/>
          <w:lang w:val="pt-BR"/>
        </w:rPr>
      </w:pPr>
      <w:r w:rsidRPr="00B124D0">
        <w:rPr>
          <w:b/>
          <w:bCs/>
          <w:lang w:val="pt-BR"/>
        </w:rPr>
        <w:t>[Log Terceiro Teste</w:t>
      </w:r>
      <w:r w:rsidR="00B124D0" w:rsidRPr="00B124D0">
        <w:rPr>
          <w:b/>
          <w:bCs/>
          <w:lang w:val="pt-BR"/>
        </w:rPr>
        <w:t>]</w:t>
      </w:r>
    </w:p>
    <w:p w14:paraId="72B86080" w14:textId="24A089DA" w:rsidR="006B426E" w:rsidRPr="002C4FD6" w:rsidRDefault="00B124D0">
      <w:pPr>
        <w:rPr>
          <w:lang w:val="pt-BR"/>
        </w:rPr>
      </w:pPr>
      <w:hyperlink r:id="rId8" w:history="1">
        <w:r w:rsidR="00000000" w:rsidRPr="00B124D0">
          <w:rPr>
            <w:rStyle w:val="Hyperlink"/>
            <w:lang w:val="pt-BR"/>
          </w:rPr>
          <w:t>https://github.com/Bruno-Martinho/Fatec-AMS-ED2024-1-1681432412001-Bruno/blob/main/Estruturas-de-dados-entregas-2024/Atividade-Teste_Logs/Logs/Log%20Terceiro%20Teste.txt</w:t>
        </w:r>
      </w:hyperlink>
    </w:p>
    <w:p w14:paraId="0D728B2C" w14:textId="56DAA9A1" w:rsidR="006B426E" w:rsidRPr="002C4FD6" w:rsidRDefault="006B426E">
      <w:pPr>
        <w:rPr>
          <w:lang w:val="pt-BR"/>
        </w:rPr>
      </w:pPr>
    </w:p>
    <w:p w14:paraId="7E51E25C" w14:textId="77777777" w:rsidR="006B426E" w:rsidRPr="002C4FD6" w:rsidRDefault="006B426E">
      <w:pPr>
        <w:rPr>
          <w:lang w:val="pt-BR"/>
        </w:rPr>
      </w:pPr>
    </w:p>
    <w:p w14:paraId="2665D949" w14:textId="77777777" w:rsidR="006B426E" w:rsidRPr="002C4FD6" w:rsidRDefault="00000000">
      <w:pPr>
        <w:pStyle w:val="Ttulo3"/>
        <w:rPr>
          <w:lang w:val="pt-BR"/>
        </w:rPr>
      </w:pPr>
      <w:r w:rsidRPr="002C4FD6">
        <w:rPr>
          <w:lang w:val="pt-BR"/>
        </w:rPr>
        <w:t>Quarto Teste - Swap de memória</w:t>
      </w:r>
    </w:p>
    <w:p w14:paraId="2C4D94B8" w14:textId="77777777" w:rsidR="006B426E" w:rsidRPr="002C4FD6" w:rsidRDefault="006B426E">
      <w:pPr>
        <w:rPr>
          <w:lang w:val="pt-BR"/>
        </w:rPr>
      </w:pPr>
    </w:p>
    <w:p w14:paraId="374F3075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Prioridade 1 e 5</w:t>
      </w:r>
    </w:p>
    <w:p w14:paraId="7402DBA2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Limite de Frames 10</w:t>
      </w:r>
    </w:p>
    <w:p w14:paraId="2CB0BB9B" w14:textId="080FB385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  - N</w:t>
      </w:r>
      <w:r w:rsidR="00B124D0">
        <w:rPr>
          <w:lang w:val="pt-BR"/>
        </w:rPr>
        <w:t>ú</w:t>
      </w:r>
      <w:r w:rsidRPr="002C4FD6">
        <w:rPr>
          <w:lang w:val="pt-BR"/>
        </w:rPr>
        <w:t>mero de Processos: 11</w:t>
      </w:r>
    </w:p>
    <w:p w14:paraId="1319F690" w14:textId="77777777" w:rsidR="006B426E" w:rsidRPr="002C4FD6" w:rsidRDefault="006B426E">
      <w:pPr>
        <w:rPr>
          <w:lang w:val="pt-BR"/>
        </w:rPr>
      </w:pPr>
    </w:p>
    <w:p w14:paraId="6614B034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Neste caso, foi realizado o teste de Swap de memória, com o tipo de processo em I/O - </w:t>
      </w:r>
      <w:proofErr w:type="spellStart"/>
      <w:r w:rsidRPr="002C4FD6">
        <w:rPr>
          <w:lang w:val="pt-BR"/>
        </w:rPr>
        <w:t>bound</w:t>
      </w:r>
      <w:proofErr w:type="spellEnd"/>
      <w:r w:rsidRPr="002C4FD6">
        <w:rPr>
          <w:lang w:val="pt-BR"/>
        </w:rPr>
        <w:t xml:space="preserve"> (disco). Para uma explicação mais simplificada, o Swap de memória é uma técnica de gestão de memória que permite a troca de dados entre a memória RAM, e um espaço de armazenamento secundário (Armazenamento interno, por exemplo).</w:t>
      </w:r>
    </w:p>
    <w:p w14:paraId="42B89614" w14:textId="77777777" w:rsidR="006B426E" w:rsidRPr="002C4FD6" w:rsidRDefault="00000000">
      <w:pPr>
        <w:rPr>
          <w:lang w:val="pt-BR"/>
        </w:rPr>
      </w:pPr>
      <w:r w:rsidRPr="002C4FD6">
        <w:rPr>
          <w:lang w:val="pt-BR"/>
        </w:rPr>
        <w:t xml:space="preserve">Seguindo com os testes, colocamos diversos processos para rodar, com prioridades, limites de frames e números de processos, com diversos casos. Com isso, o programa nos retornou </w:t>
      </w:r>
      <w:r w:rsidRPr="002C4FD6">
        <w:rPr>
          <w:lang w:val="pt-BR"/>
        </w:rPr>
        <w:lastRenderedPageBreak/>
        <w:t xml:space="preserve">uma mensagem de "Lista de </w:t>
      </w:r>
      <w:proofErr w:type="spellStart"/>
      <w:r w:rsidRPr="002C4FD6">
        <w:rPr>
          <w:lang w:val="pt-BR"/>
        </w:rPr>
        <w:t>pags</w:t>
      </w:r>
      <w:proofErr w:type="spellEnd"/>
      <w:r w:rsidRPr="002C4FD6">
        <w:rPr>
          <w:lang w:val="pt-BR"/>
        </w:rPr>
        <w:t xml:space="preserve"> livres menor que 80%", ou seja, foi obrigado a realizar um Swap de memória para continuar a execução.</w:t>
      </w:r>
    </w:p>
    <w:p w14:paraId="3E625947" w14:textId="77777777" w:rsidR="006B426E" w:rsidRPr="002C4FD6" w:rsidRDefault="006B426E">
      <w:pPr>
        <w:rPr>
          <w:lang w:val="pt-BR"/>
        </w:rPr>
      </w:pPr>
    </w:p>
    <w:p w14:paraId="5CE8F11C" w14:textId="77777777" w:rsidR="002C4FD6" w:rsidRPr="002C4FD6" w:rsidRDefault="00000000">
      <w:pPr>
        <w:rPr>
          <w:b/>
          <w:bCs/>
          <w:lang w:val="pt-BR"/>
        </w:rPr>
      </w:pPr>
      <w:r w:rsidRPr="002C4FD6">
        <w:rPr>
          <w:b/>
          <w:bCs/>
          <w:lang w:val="pt-BR"/>
        </w:rPr>
        <w:t>[Log Quarto Teste]</w:t>
      </w:r>
    </w:p>
    <w:p w14:paraId="5E07D4BA" w14:textId="4D9ED575" w:rsidR="006B426E" w:rsidRPr="002C4FD6" w:rsidRDefault="002C4FD6">
      <w:pPr>
        <w:rPr>
          <w:lang w:val="pt-BR"/>
        </w:rPr>
      </w:pPr>
      <w:hyperlink r:id="rId9" w:history="1">
        <w:r w:rsidR="00000000" w:rsidRPr="002C4FD6">
          <w:rPr>
            <w:rStyle w:val="Hyperlink"/>
            <w:lang w:val="pt-BR"/>
          </w:rPr>
          <w:t>https://github.com/Bruno-Martinho/Fatec-AMS-ED2024-1-1681432412001-Bruno/blob/main/Estruturas-de-dados</w:t>
        </w:r>
        <w:r w:rsidR="00000000" w:rsidRPr="002C4FD6">
          <w:rPr>
            <w:rStyle w:val="Hyperlink"/>
            <w:lang w:val="pt-BR"/>
          </w:rPr>
          <w:t>-</w:t>
        </w:r>
        <w:r w:rsidR="00000000" w:rsidRPr="002C4FD6">
          <w:rPr>
            <w:rStyle w:val="Hyperlink"/>
            <w:lang w:val="pt-BR"/>
          </w:rPr>
          <w:t>entregas-2024/Atividade-Teste_Logs/Logs/Log%20Quarto%20Teste.txt</w:t>
        </w:r>
      </w:hyperlink>
    </w:p>
    <w:sectPr w:rsidR="006B426E" w:rsidRPr="002C4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996915">
    <w:abstractNumId w:val="8"/>
  </w:num>
  <w:num w:numId="2" w16cid:durableId="786697928">
    <w:abstractNumId w:val="6"/>
  </w:num>
  <w:num w:numId="3" w16cid:durableId="1586258009">
    <w:abstractNumId w:val="5"/>
  </w:num>
  <w:num w:numId="4" w16cid:durableId="1037242174">
    <w:abstractNumId w:val="4"/>
  </w:num>
  <w:num w:numId="5" w16cid:durableId="247887799">
    <w:abstractNumId w:val="7"/>
  </w:num>
  <w:num w:numId="6" w16cid:durableId="1378431051">
    <w:abstractNumId w:val="3"/>
  </w:num>
  <w:num w:numId="7" w16cid:durableId="1390304214">
    <w:abstractNumId w:val="2"/>
  </w:num>
  <w:num w:numId="8" w16cid:durableId="729309571">
    <w:abstractNumId w:val="1"/>
  </w:num>
  <w:num w:numId="9" w16cid:durableId="103469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FD6"/>
    <w:rsid w:val="00326F90"/>
    <w:rsid w:val="006B426E"/>
    <w:rsid w:val="0071749B"/>
    <w:rsid w:val="00AA1D8D"/>
    <w:rsid w:val="00B124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1AE84"/>
  <w14:defaultImageDpi w14:val="300"/>
  <w15:docId w15:val="{501E4BB5-F02A-477E-B0A2-EED00762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C4FD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F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C4F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-Martinho/Fatec-AMS-ED2024-1-1681432412001-Bruno/blob/main/Estruturas-de-dados-entregas-2024/Atividade-Teste_Logs/Logs/Log%20Terceiro%20Teste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uno-Martinho/Fatec-AMS-ED2024-1-1681432412001-Bruno/blob/main/Estruturas-de-dados-entregas-2024/Atividade-Teste_Logs/Logs/Log%20Segundo%20Teste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uno-Martinho/Fatec-AMS-ED2024-1-1681432412001-Bruno/blob/main/Estruturas-de-dados-entregas-2024/Atividade-Teste_Logs/Logs/Log%20Primeiro%20Teste.tx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runo-Martinho/Fatec-AMS-ED2024-1-1681432412001-Bruno/blob/main/Estruturas-de-dados-entregas-2024/Atividade-Teste_Logs/Logs/Log%20Quarto%20Test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Martinho</cp:lastModifiedBy>
  <cp:revision>2</cp:revision>
  <dcterms:created xsi:type="dcterms:W3CDTF">2013-12-23T23:15:00Z</dcterms:created>
  <dcterms:modified xsi:type="dcterms:W3CDTF">2024-09-18T13:59:00Z</dcterms:modified>
  <cp:category/>
</cp:coreProperties>
</file>